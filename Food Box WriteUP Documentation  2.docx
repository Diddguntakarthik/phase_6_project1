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hRule="auto" w:wrap="auto" w:vAnchor="margin" w:hAnchor="text" w:yAlign="inline"/>
        <w:rPr>
          <w:outline w:val="0"/>
          <w:color w:val="1F497D"/>
          <w:u w:color="1F497D"/>
        </w:rPr>
      </w:pPr>
      <w:r>
        <w:rPr>
          <w:outline w:val="0"/>
          <w:color w:val="1F497D"/>
          <w:u w:color="1F497D"/>
          <w:rtl w:val="0"/>
          <w:lang w:val="en-US"/>
        </w:rPr>
        <w:t>Food Box</w:t>
      </w:r>
    </w:p>
    <w:p>
      <w:pPr>
        <w:pStyle w:val="7"/>
        <w:framePr w:hRule="auto" w:wrap="auto" w:vAnchor="margin" w:hAnchor="text" w:yAlign="inline"/>
        <w:spacing w:before="0" w:after="20" w:line="288" w:lineRule="auto"/>
        <w:rPr>
          <w:rFonts w:hint="default"/>
          <w:outline w:val="0"/>
          <w:color w:val="434343"/>
          <w:u w:color="434343"/>
          <w:lang w:val="en-US"/>
        </w:rPr>
      </w:pPr>
      <w:bookmarkStart w:id="0" w:name="_qy0ehwns5zow"/>
      <w:bookmarkEnd w:id="0"/>
      <w:r>
        <w:rPr>
          <w:outline w:val="0"/>
          <w:color w:val="434343"/>
          <w:u w:color="434343"/>
          <w:rtl w:val="0"/>
          <w:lang w:val="en-US"/>
        </w:rPr>
        <w:t xml:space="preserve">Capston Final Project by </w:t>
      </w:r>
      <w:r>
        <w:rPr>
          <w:rFonts w:hint="default"/>
          <w:outline w:val="0"/>
          <w:color w:val="434343"/>
          <w:u w:color="434343"/>
          <w:rtl w:val="0"/>
          <w:lang w:val="en-US"/>
        </w:rPr>
        <w:t>kARTHIK DIDDIGUNTA</w:t>
      </w:r>
      <w:bookmarkStart w:id="12" w:name="_GoBack"/>
      <w:bookmarkEnd w:id="12"/>
    </w:p>
    <w:p>
      <w:pPr>
        <w:pStyle w:val="7"/>
        <w:framePr w:hRule="auto" w:wrap="auto" w:vAnchor="margin" w:hAnchor="text" w:yAlign="inline"/>
        <w:spacing w:before="0" w:after="20" w:line="288" w:lineRule="auto"/>
        <w:rPr>
          <w:outline w:val="0"/>
          <w:color w:val="434343"/>
          <w:u w:color="434343"/>
        </w:rPr>
      </w:pPr>
      <w:bookmarkStart w:id="1" w:name="_owel26rztdr0"/>
      <w:bookmarkEnd w:id="1"/>
    </w:p>
    <w:p>
      <w:pPr>
        <w:pStyle w:val="7"/>
        <w:framePr w:hRule="auto" w:wrap="auto" w:vAnchor="margin" w:hAnchor="text" w:yAlign="inline"/>
        <w:spacing w:before="0"/>
      </w:pPr>
      <w:bookmarkStart w:id="2" w:name="_hurblmjkle57"/>
      <w:bookmarkEnd w:id="2"/>
    </w:p>
    <w:p>
      <w:pPr>
        <w:pStyle w:val="12"/>
        <w:framePr w:hRule="auto" w:wrap="auto" w:vAnchor="margin" w:hAnchor="text" w:yAlign="inline"/>
        <w:rPr>
          <w:outline w:val="0"/>
          <w:color w:val="1F497D"/>
          <w:u w:color="1F497D"/>
        </w:rPr>
      </w:pPr>
      <w:bookmarkStart w:id="3" w:name="_yspy8tt3f0xe"/>
      <w:bookmarkEnd w:id="3"/>
      <w:r>
        <w:rPr>
          <w:outline w:val="0"/>
          <w:color w:val="1F497D"/>
          <w:u w:color="1F497D"/>
          <w:rtl w:val="0"/>
        </w:rPr>
        <w:t>P</w:t>
      </w:r>
      <w:r>
        <w:rPr>
          <w:outline w:val="0"/>
          <w:color w:val="1F497D"/>
          <w:u w:color="1F497D"/>
          <w:rtl w:val="0"/>
          <w:lang w:val="en-US"/>
        </w:rPr>
        <w:t>ROJECT INTRODUCTION:</w:t>
      </w:r>
    </w:p>
    <w:p>
      <w:pPr>
        <w:framePr w:hRule="auto" w:wrap="auto" w:vAnchor="margin" w:hAnchor="text" w:yAlign="inline"/>
        <w:ind w:firstLine="720"/>
        <w:rPr>
          <w:outline w:val="0"/>
          <w:color w:val="000000"/>
          <w:u w:color="000000"/>
        </w:rPr>
      </w:pPr>
      <w:r>
        <w:rPr>
          <w:outline w:val="0"/>
          <w:color w:val="000000"/>
          <w:u w:color="000000"/>
          <w:rtl w:val="0"/>
          <w:lang w:val="en-US"/>
        </w:rPr>
        <w:t>Food-Box is a e-commerce website for managing products in portal and selling different Food items to customers online.</w:t>
      </w:r>
    </w:p>
    <w:p>
      <w:pPr>
        <w:framePr w:hRule="auto" w:wrap="auto" w:vAnchor="margin" w:hAnchor="text" w:yAlign="inline"/>
        <w:ind w:firstLine="720"/>
        <w:rPr>
          <w:outline w:val="0"/>
          <w:color w:val="000000"/>
          <w:u w:color="000000"/>
        </w:rPr>
      </w:pPr>
      <w:r>
        <w:rPr>
          <w:outline w:val="0"/>
          <w:color w:val="000000"/>
          <w:u w:color="000000"/>
          <w:rtl w:val="0"/>
          <w:lang w:val="en-US"/>
        </w:rPr>
        <w:t>In this document you can see the prototype of product operations for both page Admin and Customer interaction.</w:t>
      </w:r>
    </w:p>
    <w:p>
      <w:pPr>
        <w:framePr w:hRule="auto" w:wrap="auto" w:vAnchor="margin" w:hAnchor="text" w:yAlign="inline"/>
        <w:ind w:firstLine="720"/>
        <w:rPr>
          <w:outline w:val="0"/>
          <w:color w:val="000000"/>
          <w:u w:color="000000"/>
        </w:rPr>
      </w:pPr>
      <w:r>
        <w:rPr>
          <w:outline w:val="0"/>
          <w:color w:val="000000"/>
          <w:u w:color="000000"/>
          <w:rtl w:val="0"/>
          <w:lang w:val="en-US"/>
        </w:rPr>
        <w:t>The Project is divided into 2 Sprints each of one week.</w:t>
      </w:r>
    </w:p>
    <w:p>
      <w:pPr>
        <w:pStyle w:val="12"/>
        <w:framePr w:hRule="auto" w:wrap="auto" w:vAnchor="margin" w:hAnchor="text" w:yAlign="inline"/>
        <w:rPr>
          <w:outline w:val="0"/>
          <w:color w:val="1F497D"/>
          <w:u w:color="1F497D"/>
        </w:rPr>
      </w:pPr>
      <w:r>
        <w:rPr>
          <w:outline w:val="0"/>
          <w:color w:val="1F497D"/>
          <w:u w:color="1F497D"/>
          <w:rtl w:val="0"/>
          <w:lang w:val="en-US"/>
        </w:rPr>
        <w:t>Product Back-Log:</w:t>
      </w: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/>
          <w:bCs/>
          <w:sz w:val="24"/>
          <w:szCs w:val="24"/>
          <w:rtl w:val="0"/>
          <w:lang w:val="en-US"/>
        </w:rPr>
        <w:t>Ticket Number(CAP001)</w:t>
      </w:r>
      <w:r>
        <w:rPr>
          <w:b/>
          <w:bCs/>
          <w:sz w:val="22"/>
          <w:szCs w:val="22"/>
          <w:rtl w:val="0"/>
          <w:lang w:val="en-US"/>
        </w:rPr>
        <w:t>:-Admin Login Form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Description</w:t>
      </w:r>
      <w:r>
        <w:rPr>
          <w:rStyle w:val="11"/>
          <w:rtl w:val="0"/>
          <w:lang w:val="en-US"/>
        </w:rPr>
        <w:t>:-Create a login form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Acceptance Criteria</w:t>
      </w:r>
      <w:r>
        <w:rPr>
          <w:rStyle w:val="11"/>
          <w:rtl w:val="0"/>
          <w:lang w:val="en-US"/>
        </w:rPr>
        <w:t>:-Should create a end to end full functional Login form</w:t>
      </w: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/>
          <w:bCs/>
          <w:sz w:val="24"/>
          <w:szCs w:val="24"/>
          <w:rtl w:val="0"/>
          <w:lang w:val="en-US"/>
        </w:rPr>
        <w:t>Ticket Number(CAP002)</w:t>
      </w:r>
      <w:r>
        <w:rPr>
          <w:b/>
          <w:bCs/>
          <w:sz w:val="22"/>
          <w:szCs w:val="22"/>
          <w:rtl w:val="0"/>
          <w:lang w:val="en-US"/>
        </w:rPr>
        <w:t>:-User Login Form &amp; Registration Form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Description</w:t>
      </w:r>
      <w:r>
        <w:rPr>
          <w:rStyle w:val="11"/>
          <w:rtl w:val="0"/>
          <w:lang w:val="en-US"/>
        </w:rPr>
        <w:t>:-Create a login form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Acceptance Criteria</w:t>
      </w:r>
      <w:r>
        <w:rPr>
          <w:rStyle w:val="11"/>
          <w:rtl w:val="0"/>
          <w:lang w:val="en-US"/>
        </w:rPr>
        <w:t>:-Should create a end to end full functional Login form &amp; registration form</w:t>
      </w: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/>
          <w:bCs/>
          <w:sz w:val="24"/>
          <w:szCs w:val="24"/>
          <w:rtl w:val="0"/>
          <w:lang w:val="en-US"/>
        </w:rPr>
        <w:t>Ticket Number(CAP003)</w:t>
      </w:r>
      <w:r>
        <w:rPr>
          <w:b/>
          <w:bCs/>
          <w:sz w:val="22"/>
          <w:szCs w:val="22"/>
          <w:rtl w:val="0"/>
          <w:lang w:val="en-US"/>
        </w:rPr>
        <w:t xml:space="preserve">:-create a Home-Page  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Description</w:t>
      </w:r>
      <w:r>
        <w:rPr>
          <w:rStyle w:val="11"/>
          <w:rtl w:val="0"/>
          <w:lang w:val="en-US"/>
        </w:rPr>
        <w:t>:-Create Home Page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Acceptance Criteria</w:t>
      </w:r>
      <w:r>
        <w:rPr>
          <w:rStyle w:val="11"/>
          <w:rtl w:val="0"/>
          <w:lang w:val="en-US"/>
        </w:rPr>
        <w:t>:-Should create a fully functional Home page where all the products are listed</w:t>
      </w: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/>
          <w:bCs/>
          <w:sz w:val="24"/>
          <w:szCs w:val="24"/>
          <w:rtl w:val="0"/>
          <w:lang w:val="en-US"/>
        </w:rPr>
        <w:t>Ticket Number(CAP004)</w:t>
      </w:r>
      <w:r>
        <w:rPr>
          <w:b/>
          <w:bCs/>
          <w:sz w:val="22"/>
          <w:szCs w:val="22"/>
          <w:rtl w:val="0"/>
          <w:lang w:val="en-US"/>
        </w:rPr>
        <w:t>:-Create manage products, manage purchase, manage customers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Description</w:t>
      </w:r>
      <w:r>
        <w:rPr>
          <w:rStyle w:val="11"/>
          <w:rtl w:val="0"/>
          <w:lang w:val="en-US"/>
        </w:rPr>
        <w:t>:-Create manage products, manage purchase, manage customers pages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Acceptance</w:t>
      </w:r>
      <w:r>
        <w:rPr>
          <w:rStyle w:val="11"/>
          <w:rtl w:val="0"/>
          <w:lang w:val="en-US"/>
        </w:rPr>
        <w:t xml:space="preserve"> </w:t>
      </w:r>
      <w:r>
        <w:rPr>
          <w:b/>
          <w:bCs/>
          <w:rtl w:val="0"/>
          <w:lang w:val="en-US"/>
        </w:rPr>
        <w:t>Criteria</w:t>
      </w:r>
      <w:r>
        <w:rPr>
          <w:rStyle w:val="11"/>
          <w:rtl w:val="0"/>
          <w:lang w:val="en-US"/>
        </w:rPr>
        <w:t>:-Should create a end to end full functional pages</w:t>
      </w: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/>
          <w:bCs/>
          <w:sz w:val="24"/>
          <w:szCs w:val="24"/>
          <w:rtl w:val="0"/>
          <w:lang w:val="en-US"/>
        </w:rPr>
        <w:t>Ticket Number(CAP005)</w:t>
      </w:r>
      <w:r>
        <w:rPr>
          <w:b/>
          <w:bCs/>
          <w:sz w:val="22"/>
          <w:szCs w:val="22"/>
          <w:rtl w:val="0"/>
          <w:lang w:val="en-US"/>
        </w:rPr>
        <w:t>:-Add Backend Functionality for view &amp; update cart, make purchase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Description</w:t>
      </w:r>
      <w:r>
        <w:rPr>
          <w:rStyle w:val="11"/>
          <w:rtl w:val="0"/>
          <w:lang w:val="en-US"/>
        </w:rPr>
        <w:t>:-Update Backend logic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Acceptance Criteria</w:t>
      </w:r>
      <w:r>
        <w:rPr>
          <w:rStyle w:val="11"/>
          <w:rtl w:val="0"/>
          <w:lang w:val="en-US"/>
        </w:rPr>
        <w:t>:-Should add backend logic</w:t>
      </w: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/>
          <w:bCs/>
          <w:sz w:val="24"/>
          <w:szCs w:val="24"/>
          <w:rtl w:val="0"/>
          <w:lang w:val="en-US"/>
        </w:rPr>
        <w:t>Ticket Number(CAP006)</w:t>
      </w:r>
      <w:r>
        <w:rPr>
          <w:b/>
          <w:bCs/>
          <w:sz w:val="22"/>
          <w:szCs w:val="22"/>
          <w:rtl w:val="0"/>
          <w:lang w:val="en-US"/>
        </w:rPr>
        <w:t>:-Add Backend Functionality for view customers, update products, manage purchase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Description</w:t>
      </w:r>
      <w:r>
        <w:rPr>
          <w:rStyle w:val="11"/>
          <w:rtl w:val="0"/>
          <w:lang w:val="en-US"/>
        </w:rPr>
        <w:t>:-Update backend logic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Acceptance Criteria</w:t>
      </w:r>
      <w:r>
        <w:rPr>
          <w:rStyle w:val="11"/>
          <w:rtl w:val="0"/>
          <w:lang w:val="en-US"/>
        </w:rPr>
        <w:t>:-Should add backend logic</w:t>
      </w: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/>
          <w:bCs/>
          <w:sz w:val="24"/>
          <w:szCs w:val="24"/>
          <w:rtl w:val="0"/>
          <w:lang w:val="en-US"/>
        </w:rPr>
        <w:t>Ticket Number(CAP007)</w:t>
      </w:r>
      <w:r>
        <w:rPr>
          <w:b/>
          <w:bCs/>
          <w:sz w:val="22"/>
          <w:szCs w:val="22"/>
          <w:rtl w:val="0"/>
          <w:lang w:val="en-US"/>
        </w:rPr>
        <w:t>:-Add search logic for required pages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Description</w:t>
      </w:r>
      <w:r>
        <w:rPr>
          <w:rStyle w:val="11"/>
          <w:rtl w:val="0"/>
          <w:lang w:val="en-US"/>
        </w:rPr>
        <w:t>:-Update backend logic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b/>
          <w:bCs/>
          <w:rtl w:val="0"/>
          <w:lang w:val="en-US"/>
        </w:rPr>
        <w:t>Acceptance Criteria</w:t>
      </w:r>
      <w:r>
        <w:rPr>
          <w:rStyle w:val="11"/>
          <w:rtl w:val="0"/>
          <w:lang w:val="en-US"/>
        </w:rPr>
        <w:t>:-Should add backend logic</w:t>
      </w:r>
    </w:p>
    <w:p>
      <w:pPr>
        <w:pStyle w:val="12"/>
        <w:framePr w:hRule="auto" w:wrap="auto" w:vAnchor="margin" w:hAnchor="text" w:yAlign="inline"/>
        <w:rPr>
          <w:outline w:val="0"/>
          <w:color w:val="1F497D"/>
          <w:u w:color="1F497D"/>
        </w:rPr>
      </w:pPr>
      <w:r>
        <w:rPr>
          <w:outline w:val="0"/>
          <w:color w:val="1F497D"/>
          <w:u w:color="1F497D"/>
          <w:rtl w:val="0"/>
          <w:lang w:val="en-US"/>
        </w:rPr>
        <w:t>Sprint Back-Log:</w:t>
      </w:r>
    </w:p>
    <w:p>
      <w:pPr>
        <w:pStyle w:val="14"/>
        <w:framePr w:hRule="auto" w:wrap="auto" w:vAnchor="margin" w:hAnchor="text" w:yAlign="inline"/>
        <w:rPr>
          <w:rFonts w:ascii="Droid Serif" w:hAnsi="Droid Serif" w:eastAsia="Droid Serif" w:cs="Droid Serif"/>
          <w:b/>
          <w:bCs/>
          <w:sz w:val="32"/>
          <w:szCs w:val="32"/>
        </w:rPr>
      </w:pPr>
      <w:r>
        <w:rPr>
          <w:rFonts w:ascii="Droid Serif" w:hAnsi="Droid Serif" w:eastAsia="Droid Serif" w:cs="Droid Serif"/>
          <w:b/>
          <w:bCs/>
          <w:sz w:val="32"/>
          <w:szCs w:val="32"/>
          <w:rtl w:val="0"/>
        </w:rPr>
        <w:t>1</w:t>
      </w:r>
      <w:r>
        <w:rPr>
          <w:rFonts w:ascii="Droid Serif" w:hAnsi="Droid Serif" w:eastAsia="Droid Serif" w:cs="Droid Serif"/>
          <w:b/>
          <w:bCs/>
          <w:sz w:val="32"/>
          <w:szCs w:val="32"/>
          <w:vertAlign w:val="superscript"/>
          <w:rtl w:val="0"/>
        </w:rPr>
        <w:t>st</w:t>
      </w:r>
      <w:r>
        <w:rPr>
          <w:rFonts w:ascii="Droid Serif" w:hAnsi="Droid Serif" w:eastAsia="Droid Serif" w:cs="Droid Serif"/>
          <w:b/>
          <w:bCs/>
          <w:sz w:val="32"/>
          <w:szCs w:val="32"/>
          <w:rtl w:val="0"/>
          <w:lang w:val="en-US"/>
        </w:rPr>
        <w:t xml:space="preserve"> Sprint:-</w:t>
      </w: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/>
          <w:bCs/>
          <w:sz w:val="24"/>
          <w:szCs w:val="24"/>
          <w:rtl w:val="0"/>
          <w:lang w:val="en-US"/>
        </w:rPr>
        <w:t>Ticket Number(CAP001)</w:t>
      </w:r>
      <w:r>
        <w:rPr>
          <w:b/>
          <w:bCs/>
          <w:sz w:val="22"/>
          <w:szCs w:val="22"/>
          <w:rtl w:val="0"/>
          <w:lang w:val="en-US"/>
        </w:rPr>
        <w:t>:-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rStyle w:val="11"/>
          <w:rtl w:val="0"/>
          <w:lang w:val="en-US"/>
        </w:rPr>
        <w:t xml:space="preserve">Created Admin Login Form with single 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"mailto:UserId=admin@gmail.com"</w:instrText>
      </w:r>
      <w:r>
        <w:rPr>
          <w:rStyle w:val="16"/>
          <w:outline w:val="0"/>
        </w:rPr>
        <w:fldChar w:fldCharType="separate"/>
      </w:r>
      <w:r>
        <w:rPr>
          <w:rStyle w:val="16"/>
          <w:outline w:val="0"/>
          <w:rtl w:val="0"/>
          <w:lang w:val="en-US"/>
        </w:rPr>
        <w:t>UserId=pskumar6363@gmail.com</w:t>
      </w:r>
      <w:r>
        <w:fldChar w:fldCharType="end"/>
      </w:r>
      <w:r>
        <w:rPr>
          <w:rStyle w:val="11"/>
          <w:rtl w:val="0"/>
          <w:lang w:val="en-US"/>
        </w:rPr>
        <w:t xml:space="preserve">  and Password=1234567890 where Admin can manage products, customers, purchases .Created backend with spring boot which handles the login Credentials</w:t>
      </w: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15"/>
          <w:b/>
          <w:bCs/>
          <w:sz w:val="24"/>
          <w:szCs w:val="24"/>
          <w:rtl w:val="0"/>
          <w:lang w:val="en-US"/>
        </w:rPr>
        <w:t>Ticket Number(CAP002):-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rStyle w:val="11"/>
          <w:rtl w:val="0"/>
          <w:lang w:val="en-US"/>
        </w:rPr>
        <w:t>Created User Login Form &amp; Register Form where user can login and browse products and can register .Created backend with spring boot which handles login credentials</w:t>
      </w: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15"/>
          <w:b/>
          <w:bCs/>
          <w:sz w:val="24"/>
          <w:szCs w:val="24"/>
          <w:rtl w:val="0"/>
          <w:lang w:val="en-US"/>
        </w:rPr>
        <w:t>Ticket Number(CAP003):-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rStyle w:val="11"/>
          <w:rtl w:val="0"/>
          <w:lang w:val="en-US"/>
        </w:rPr>
        <w:t>Created Home page where user can see all the products. Created view cart  , view active orders , manage cart pages.</w:t>
      </w: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15"/>
          <w:b/>
          <w:bCs/>
          <w:sz w:val="24"/>
          <w:szCs w:val="24"/>
          <w:rtl w:val="0"/>
          <w:lang w:val="en-US"/>
        </w:rPr>
        <w:t>Ticket Number(CAP004):-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rStyle w:val="11"/>
          <w:rtl w:val="0"/>
          <w:lang w:val="en-US"/>
        </w:rPr>
        <w:t xml:space="preserve"> Created manage products , manage customers , manage purchases pages.</w:t>
      </w:r>
    </w:p>
    <w:p>
      <w:pPr>
        <w:pStyle w:val="13"/>
        <w:framePr w:hRule="auto" w:wrap="auto" w:vAnchor="margin" w:hAnchor="text" w:yAlign="inline"/>
        <w:ind w:left="750" w:firstLine="0"/>
      </w:pPr>
    </w:p>
    <w:p>
      <w:pPr>
        <w:pStyle w:val="14"/>
        <w:framePr w:hRule="auto" w:wrap="auto" w:vAnchor="margin" w:hAnchor="text" w:yAlign="inline"/>
        <w:rPr>
          <w:rStyle w:val="15"/>
          <w:rFonts w:ascii="Droid Serif" w:hAnsi="Droid Serif" w:eastAsia="Droid Serif" w:cs="Droid Serif"/>
          <w:b/>
          <w:bCs/>
          <w:sz w:val="32"/>
          <w:szCs w:val="32"/>
        </w:rPr>
      </w:pPr>
      <w:r>
        <w:rPr>
          <w:rStyle w:val="15"/>
          <w:rFonts w:ascii="Droid Serif" w:hAnsi="Droid Serif" w:eastAsia="Droid Serif" w:cs="Droid Serif"/>
          <w:b/>
          <w:bCs/>
          <w:sz w:val="32"/>
          <w:szCs w:val="32"/>
          <w:rtl w:val="0"/>
        </w:rPr>
        <w:t>2</w:t>
      </w:r>
      <w:r>
        <w:rPr>
          <w:rStyle w:val="15"/>
          <w:rFonts w:ascii="Droid Serif" w:hAnsi="Droid Serif" w:eastAsia="Droid Serif" w:cs="Droid Serif"/>
          <w:b/>
          <w:bCs/>
          <w:sz w:val="32"/>
          <w:szCs w:val="32"/>
          <w:vertAlign w:val="superscript"/>
          <w:rtl w:val="0"/>
        </w:rPr>
        <w:t>nd</w:t>
      </w:r>
      <w:r>
        <w:rPr>
          <w:rStyle w:val="15"/>
          <w:rFonts w:ascii="Droid Serif" w:hAnsi="Droid Serif" w:eastAsia="Droid Serif" w:cs="Droid Serif"/>
          <w:b/>
          <w:bCs/>
          <w:sz w:val="32"/>
          <w:szCs w:val="32"/>
          <w:rtl w:val="0"/>
          <w:lang w:val="en-US"/>
        </w:rPr>
        <w:t xml:space="preserve"> Sprint:-</w:t>
      </w: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15"/>
          <w:b/>
          <w:bCs/>
          <w:sz w:val="24"/>
          <w:szCs w:val="24"/>
          <w:rtl w:val="0"/>
          <w:lang w:val="en-US"/>
        </w:rPr>
        <w:t>Ticket Number(CAP005)</w:t>
      </w:r>
      <w:r>
        <w:rPr>
          <w:rStyle w:val="15"/>
          <w:b/>
          <w:bCs/>
          <w:sz w:val="22"/>
          <w:szCs w:val="22"/>
          <w:rtl w:val="0"/>
          <w:lang w:val="en-US"/>
        </w:rPr>
        <w:t>:-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rStyle w:val="11"/>
          <w:rtl w:val="0"/>
          <w:lang w:val="en-US"/>
        </w:rPr>
        <w:t>Added User backend functionality for view cart, update cart , make purchase.</w:t>
      </w: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15"/>
          <w:b/>
          <w:bCs/>
          <w:sz w:val="24"/>
          <w:szCs w:val="24"/>
          <w:rtl w:val="0"/>
          <w:lang w:val="en-US"/>
        </w:rPr>
        <w:t>Ticket Number(CAP006):-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rStyle w:val="11"/>
          <w:rtl w:val="0"/>
          <w:lang w:val="en-US"/>
        </w:rPr>
        <w:t>Added Admin backend functionality for view customers, update products, manage purchase</w:t>
      </w:r>
    </w:p>
    <w:p>
      <w:pPr>
        <w:pStyle w:val="13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15"/>
          <w:b/>
          <w:bCs/>
          <w:sz w:val="24"/>
          <w:szCs w:val="24"/>
          <w:rtl w:val="0"/>
          <w:lang w:val="en-US"/>
        </w:rPr>
        <w:t>Ticket Number(CAP007):-</w:t>
      </w:r>
    </w:p>
    <w:p>
      <w:pPr>
        <w:pStyle w:val="13"/>
        <w:framePr w:hRule="auto" w:wrap="auto" w:vAnchor="margin" w:hAnchor="text" w:yAlign="inline"/>
        <w:ind w:left="750" w:firstLine="0"/>
      </w:pPr>
      <w:r>
        <w:rPr>
          <w:rStyle w:val="11"/>
          <w:rtl w:val="0"/>
          <w:lang w:val="en-US"/>
        </w:rPr>
        <w:t>Added backend functionality for all search results, update &amp; delete functions</w:t>
      </w:r>
    </w:p>
    <w:p>
      <w:pPr>
        <w:pStyle w:val="12"/>
        <w:framePr w:hRule="auto" w:wrap="auto" w:vAnchor="margin" w:hAnchor="text" w:yAlign="inline"/>
        <w:rPr>
          <w:rStyle w:val="15"/>
          <w:outline w:val="0"/>
          <w:color w:val="1F497D"/>
          <w:u w:color="1F497D"/>
        </w:rPr>
      </w:pPr>
      <w:bookmarkStart w:id="4" w:name="_sfeftg15ss"/>
      <w:bookmarkEnd w:id="4"/>
      <w:r>
        <w:rPr>
          <w:rStyle w:val="15"/>
          <w:outline w:val="0"/>
          <w:color w:val="1F497D"/>
          <w:u w:color="1F497D"/>
          <w:rtl w:val="0"/>
        </w:rPr>
        <w:t>G</w:t>
      </w:r>
      <w:r>
        <w:rPr>
          <w:rStyle w:val="15"/>
          <w:outline w:val="0"/>
          <w:color w:val="1F497D"/>
          <w:u w:color="1F497D"/>
          <w:rtl w:val="0"/>
          <w:lang w:val="nl-NL"/>
        </w:rPr>
        <w:t>itHub Link:-</w:t>
      </w:r>
      <w:r>
        <w:rPr>
          <w:rStyle w:val="11"/>
          <w:rtl w:val="0"/>
          <w:lang w:val="en-US"/>
        </w:rPr>
        <w:t>https://github.com/puttasaikumar/FSD-simplilearn/tree/main/capstone%20project/foodbox</w:t>
      </w:r>
    </w:p>
    <w:p>
      <w:pPr>
        <w:pStyle w:val="12"/>
        <w:framePr w:hRule="auto" w:wrap="auto" w:vAnchor="margin" w:hAnchor="text" w:yAlign="inline"/>
        <w:rPr>
          <w:rStyle w:val="15"/>
          <w:outline w:val="0"/>
          <w:color w:val="1F497D"/>
          <w:u w:color="1F497D"/>
        </w:rPr>
      </w:pPr>
      <w:r>
        <w:rPr>
          <w:rStyle w:val="15"/>
          <w:outline w:val="0"/>
          <w:color w:val="1F497D"/>
          <w:u w:color="1F497D"/>
          <w:rtl w:val="0"/>
          <w:lang w:val="en-US"/>
        </w:rPr>
        <w:t>PRODUCT CAPABILITIES:</w:t>
      </w:r>
    </w:p>
    <w:p>
      <w:pPr>
        <w:pStyle w:val="2"/>
        <w:framePr w:hRule="auto" w:wrap="auto" w:vAnchor="margin" w:hAnchor="text" w:yAlign="inline"/>
        <w:rPr>
          <w:rStyle w:val="15"/>
          <w:outline w:val="0"/>
          <w:color w:val="00B0F0"/>
          <w:sz w:val="26"/>
          <w:szCs w:val="26"/>
          <w:u w:color="00B0F0"/>
        </w:rPr>
      </w:pPr>
      <w:bookmarkStart w:id="5" w:name="_ouvjsx96rf"/>
      <w:bookmarkEnd w:id="5"/>
      <w:r>
        <w:rPr>
          <w:rStyle w:val="15"/>
          <w:outline w:val="0"/>
          <w:color w:val="00B0F0"/>
          <w:sz w:val="26"/>
          <w:szCs w:val="26"/>
          <w:u w:color="00B0F0"/>
          <w:rtl w:val="0"/>
        </w:rPr>
        <w:t>A</w:t>
      </w:r>
      <w:r>
        <w:rPr>
          <w:rStyle w:val="15"/>
          <w:outline w:val="0"/>
          <w:color w:val="00B0F0"/>
          <w:sz w:val="26"/>
          <w:szCs w:val="26"/>
          <w:u w:color="00B0F0"/>
          <w:rtl w:val="0"/>
          <w:lang w:val="en-US"/>
        </w:rPr>
        <w:t>dmin Operations:</w:t>
      </w:r>
    </w:p>
    <w:p>
      <w:pPr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outline w:val="0"/>
          <w:color w:val="000000"/>
          <w:rtl w:val="0"/>
          <w:lang w:val="en-US"/>
        </w:rPr>
      </w:pPr>
      <w:r>
        <w:rPr>
          <w:rStyle w:val="15"/>
          <w:rFonts w:ascii="Times New Roman" w:hAnsi="Times New Roman"/>
          <w:b/>
          <w:bCs/>
          <w:outline w:val="0"/>
          <w:color w:val="000000"/>
          <w:u w:color="000000"/>
          <w:rtl w:val="0"/>
          <w:lang w:val="en-US"/>
        </w:rPr>
        <w:t>Admin Login</w:t>
      </w:r>
      <w:r>
        <w:rPr>
          <w:rStyle w:val="15"/>
          <w:rFonts w:ascii="Times New Roman" w:hAnsi="Times New Roman"/>
          <w:outline w:val="0"/>
          <w:color w:val="000000"/>
          <w:u w:color="000000"/>
          <w:rtl w:val="0"/>
          <w:lang w:val="en-US"/>
        </w:rPr>
        <w:t>: which is authorised according to data in the database.</w:t>
      </w:r>
    </w:p>
    <w:p>
      <w:pPr>
        <w:framePr w:hRule="auto" w:wrap="auto" w:vAnchor="margin" w:hAnchor="text" w:yAlign="inline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outline w:val="0"/>
          <w:color w:val="000000"/>
          <w:rtl w:val="0"/>
          <w:lang w:val="en-US"/>
        </w:rPr>
      </w:pPr>
      <w:r>
        <w:rPr>
          <w:rStyle w:val="15"/>
          <w:rFonts w:ascii="Times New Roman" w:hAnsi="Times New Roman"/>
          <w:b/>
          <w:bCs/>
          <w:outline w:val="0"/>
          <w:color w:val="000000"/>
          <w:u w:color="000000"/>
          <w:rtl w:val="0"/>
          <w:lang w:val="en-US"/>
        </w:rPr>
        <w:t>Change Password</w:t>
      </w:r>
      <w:r>
        <w:rPr>
          <w:rStyle w:val="15"/>
          <w:rFonts w:ascii="Times New Roman" w:hAnsi="Times New Roman"/>
          <w:outline w:val="0"/>
          <w:color w:val="000000"/>
          <w:u w:color="000000"/>
          <w:rtl w:val="0"/>
          <w:lang w:val="en-US"/>
        </w:rPr>
        <w:t>: Admin needs to enter the old password to authorise.</w:t>
      </w:r>
    </w:p>
    <w:p>
      <w:pPr>
        <w:framePr w:hRule="auto" w:wrap="auto" w:vAnchor="margin" w:hAnchor="text" w:yAlign="inline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outline w:val="0"/>
          <w:color w:val="000000"/>
          <w:rtl w:val="0"/>
          <w:lang w:val="en-US"/>
        </w:rPr>
      </w:pPr>
      <w:r>
        <w:rPr>
          <w:rStyle w:val="15"/>
          <w:rFonts w:ascii="Times New Roman" w:hAnsi="Times New Roman"/>
          <w:b/>
          <w:bCs/>
          <w:outline w:val="0"/>
          <w:color w:val="000000"/>
          <w:u w:color="000000"/>
          <w:rtl w:val="0"/>
          <w:lang w:val="en-US"/>
        </w:rPr>
        <w:t>Manage Products</w:t>
      </w:r>
      <w:r>
        <w:rPr>
          <w:rStyle w:val="15"/>
          <w:rFonts w:ascii="Times New Roman" w:hAnsi="Times New Roman"/>
          <w:outline w:val="0"/>
          <w:color w:val="000000"/>
          <w:u w:color="000000"/>
          <w:rtl w:val="0"/>
          <w:lang w:val="en-US"/>
        </w:rPr>
        <w:t>: Add, Delete, Update Products.</w:t>
      </w:r>
    </w:p>
    <w:p>
      <w:pPr>
        <w:framePr w:hRule="auto" w:wrap="auto" w:vAnchor="margin" w:hAnchor="text" w:yAlign="inline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outline w:val="0"/>
          <w:color w:val="000000"/>
          <w:rtl w:val="0"/>
          <w:lang w:val="en-US"/>
        </w:rPr>
      </w:pPr>
      <w:r>
        <w:rPr>
          <w:rStyle w:val="15"/>
          <w:rFonts w:ascii="Times New Roman" w:hAnsi="Times New Roman"/>
          <w:b/>
          <w:bCs/>
          <w:outline w:val="0"/>
          <w:color w:val="000000"/>
          <w:u w:color="000000"/>
          <w:rtl w:val="0"/>
          <w:lang w:val="en-US"/>
        </w:rPr>
        <w:t>Manage Customers</w:t>
      </w:r>
      <w:r>
        <w:rPr>
          <w:rStyle w:val="15"/>
          <w:rFonts w:ascii="Times New Roman" w:hAnsi="Times New Roman"/>
          <w:outline w:val="0"/>
          <w:color w:val="000000"/>
          <w:u w:color="000000"/>
          <w:rtl w:val="0"/>
          <w:lang w:val="en-US"/>
        </w:rPr>
        <w:t>: View, Delete and Search Customers.</w:t>
      </w:r>
    </w:p>
    <w:p>
      <w:pPr>
        <w:framePr w:hRule="auto" w:wrap="auto" w:vAnchor="margin" w:hAnchor="text" w:yAlign="inline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outline w:val="0"/>
          <w:color w:val="000000"/>
          <w:rtl w:val="0"/>
          <w:lang w:val="en-US"/>
        </w:rPr>
      </w:pPr>
      <w:r>
        <w:rPr>
          <w:rStyle w:val="15"/>
          <w:rFonts w:ascii="Times New Roman" w:hAnsi="Times New Roman"/>
          <w:b/>
          <w:bCs/>
          <w:outline w:val="0"/>
          <w:color w:val="000000"/>
          <w:u w:color="000000"/>
          <w:rtl w:val="0"/>
          <w:lang w:val="en-US"/>
        </w:rPr>
        <w:t>Manage Purchases/Orders</w:t>
      </w:r>
      <w:r>
        <w:rPr>
          <w:rStyle w:val="15"/>
          <w:rFonts w:ascii="Times New Roman" w:hAnsi="Times New Roman"/>
          <w:outline w:val="0"/>
          <w:color w:val="000000"/>
          <w:u w:color="000000"/>
          <w:rtl w:val="0"/>
          <w:lang w:val="en-US"/>
        </w:rPr>
        <w:t>: View, Delete and Search Orders.</w:t>
      </w:r>
    </w:p>
    <w:p>
      <w:pPr>
        <w:pStyle w:val="2"/>
        <w:framePr w:hRule="auto" w:wrap="auto" w:vAnchor="margin" w:hAnchor="text" w:yAlign="inline"/>
        <w:rPr>
          <w:rStyle w:val="15"/>
          <w:outline w:val="0"/>
          <w:color w:val="00B0F0"/>
          <w:sz w:val="26"/>
          <w:szCs w:val="26"/>
          <w:u w:color="00B0F0"/>
        </w:rPr>
      </w:pPr>
      <w:bookmarkStart w:id="6" w:name="_p7za9mcokdrh"/>
      <w:bookmarkEnd w:id="6"/>
      <w:r>
        <w:rPr>
          <w:rStyle w:val="15"/>
          <w:outline w:val="0"/>
          <w:color w:val="00B0F0"/>
          <w:sz w:val="26"/>
          <w:szCs w:val="26"/>
          <w:u w:color="00B0F0"/>
          <w:rtl w:val="0"/>
        </w:rPr>
        <w:t>C</w:t>
      </w:r>
      <w:r>
        <w:rPr>
          <w:rStyle w:val="15"/>
          <w:outline w:val="0"/>
          <w:color w:val="00B0F0"/>
          <w:sz w:val="26"/>
          <w:szCs w:val="26"/>
          <w:u w:color="00B0F0"/>
          <w:rtl w:val="0"/>
          <w:lang w:val="en-US"/>
        </w:rPr>
        <w:t>ustomer Operations:</w:t>
      </w:r>
    </w:p>
    <w:p>
      <w:pPr>
        <w:framePr w:hRule="auto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Register</w:t>
      </w:r>
    </w:p>
    <w:p>
      <w:pPr>
        <w:framePr w:hRule="auto" w:wrap="auto" w:vAnchor="margin" w:hAnchor="text" w:yAlign="inline"/>
        <w:numPr>
          <w:ilvl w:val="0"/>
          <w:numId w:val="3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Login</w:t>
      </w:r>
    </w:p>
    <w:p>
      <w:pPr>
        <w:framePr w:hRule="auto" w:wrap="auto" w:vAnchor="margin" w:hAnchor="text" w:yAlign="inline"/>
        <w:numPr>
          <w:ilvl w:val="0"/>
          <w:numId w:val="3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Search Products</w:t>
      </w:r>
    </w:p>
    <w:p>
      <w:pPr>
        <w:framePr w:hRule="auto" w:wrap="auto" w:vAnchor="margin" w:hAnchor="text" w:yAlign="inline"/>
        <w:numPr>
          <w:ilvl w:val="0"/>
          <w:numId w:val="3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Choose quantity and category</w:t>
      </w:r>
    </w:p>
    <w:p>
      <w:pPr>
        <w:framePr w:hRule="auto" w:wrap="auto" w:vAnchor="margin" w:hAnchor="text" w:yAlign="inline"/>
        <w:numPr>
          <w:ilvl w:val="0"/>
          <w:numId w:val="3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Add Cart</w:t>
      </w:r>
    </w:p>
    <w:p>
      <w:pPr>
        <w:framePr w:hRule="auto" w:wrap="auto" w:vAnchor="margin" w:hAnchor="text" w:yAlign="inline"/>
        <w:numPr>
          <w:ilvl w:val="0"/>
          <w:numId w:val="3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View Cart</w:t>
      </w:r>
    </w:p>
    <w:p>
      <w:pPr>
        <w:framePr w:hRule="auto" w:wrap="auto" w:vAnchor="margin" w:hAnchor="text" w:yAlign="inline"/>
        <w:numPr>
          <w:ilvl w:val="0"/>
          <w:numId w:val="3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Pay and Buy Products</w:t>
      </w:r>
    </w:p>
    <w:p>
      <w:pPr>
        <w:framePr w:hRule="auto" w:wrap="auto" w:vAnchor="margin" w:hAnchor="text" w:yAlign="inline"/>
        <w:numPr>
          <w:ilvl w:val="0"/>
          <w:numId w:val="3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View previous active orders.</w:t>
      </w:r>
      <w:bookmarkStart w:id="7" w:name="_qcjrtrfuurik"/>
      <w:bookmarkEnd w:id="7"/>
    </w:p>
    <w:p>
      <w:pPr>
        <w:pStyle w:val="12"/>
        <w:framePr w:hRule="auto" w:wrap="auto" w:vAnchor="margin" w:hAnchor="text" w:yAlign="inline"/>
        <w:spacing w:before="0" w:line="374" w:lineRule="auto"/>
        <w:rPr>
          <w:rStyle w:val="15"/>
          <w:outline w:val="0"/>
          <w:color w:val="1F497D"/>
          <w:u w:color="1F497D"/>
        </w:rPr>
      </w:pPr>
      <w:bookmarkStart w:id="8" w:name="_in5siyh4r8tp"/>
      <w:bookmarkEnd w:id="8"/>
      <w:r>
        <w:rPr>
          <w:rStyle w:val="15"/>
          <w:outline w:val="0"/>
          <w:color w:val="1F497D"/>
          <w:u w:color="1F497D"/>
          <w:rtl w:val="0"/>
        </w:rPr>
        <w:t>TECHNOLOGIES USED:</w:t>
      </w:r>
    </w:p>
    <w:p>
      <w:pPr>
        <w:framePr w:hRule="auto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Eclipse IDE</w:t>
      </w:r>
    </w:p>
    <w:p>
      <w:pPr>
        <w:framePr w:hRule="auto" w:wrap="auto" w:vAnchor="margin" w:hAnchor="text" w:yAlign="inline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HTML</w:t>
      </w:r>
    </w:p>
    <w:p>
      <w:pPr>
        <w:framePr w:hRule="auto" w:wrap="auto" w:vAnchor="margin" w:hAnchor="text" w:yAlign="inline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 xml:space="preserve">MySQL </w:t>
      </w:r>
    </w:p>
    <w:p>
      <w:pPr>
        <w:framePr w:hRule="auto" w:wrap="auto" w:vAnchor="margin" w:hAnchor="text" w:yAlign="inline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Java Concepts</w:t>
      </w:r>
    </w:p>
    <w:p>
      <w:pPr>
        <w:framePr w:hRule="auto" w:wrap="auto" w:vAnchor="margin" w:hAnchor="text" w:yAlign="inline"/>
        <w:numPr>
          <w:ilvl w:val="1"/>
          <w:numId w:val="4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Spring Boot DevTools</w:t>
      </w:r>
    </w:p>
    <w:p>
      <w:pPr>
        <w:framePr w:hRule="auto" w:wrap="auto" w:vAnchor="margin" w:hAnchor="text" w:yAlign="inline"/>
        <w:numPr>
          <w:ilvl w:val="1"/>
          <w:numId w:val="4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Spring Web</w:t>
      </w:r>
    </w:p>
    <w:p>
      <w:pPr>
        <w:framePr w:hRule="auto" w:wrap="auto" w:vAnchor="margin" w:hAnchor="text" w:yAlign="inline"/>
        <w:numPr>
          <w:ilvl w:val="1"/>
          <w:numId w:val="4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Spring Data JPA</w:t>
      </w:r>
    </w:p>
    <w:p>
      <w:pPr>
        <w:framePr w:hRule="auto" w:wrap="auto" w:vAnchor="margin" w:hAnchor="text" w:yAlign="inline"/>
        <w:numPr>
          <w:ilvl w:val="1"/>
          <w:numId w:val="4"/>
        </w:numPr>
        <w:bidi w:val="0"/>
        <w:spacing w:before="0"/>
        <w:ind w:right="0"/>
        <w:jc w:val="left"/>
        <w:rPr>
          <w:outline w:val="0"/>
          <w:color w:val="000000"/>
          <w:rtl w:val="0"/>
          <w:lang w:val="en-US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ThymeLeaf</w:t>
      </w:r>
    </w:p>
    <w:p>
      <w:pPr>
        <w:pStyle w:val="2"/>
        <w:framePr w:hRule="auto" w:wrap="auto" w:vAnchor="margin" w:hAnchor="text" w:yAlign="inline"/>
        <w:rPr>
          <w:rStyle w:val="15"/>
          <w:outline w:val="0"/>
          <w:color w:val="00B0F0"/>
          <w:sz w:val="26"/>
          <w:szCs w:val="26"/>
          <w:u w:color="00B0F0"/>
        </w:rPr>
      </w:pPr>
      <w:bookmarkStart w:id="9" w:name="_wj8eez2am3bm"/>
      <w:bookmarkEnd w:id="9"/>
      <w:r>
        <w:rPr>
          <w:rStyle w:val="15"/>
          <w:outline w:val="0"/>
          <w:color w:val="00B0F0"/>
          <w:sz w:val="26"/>
          <w:szCs w:val="26"/>
          <w:u w:color="00B0F0"/>
          <w:rtl w:val="0"/>
        </w:rPr>
        <w:t>S</w:t>
      </w:r>
      <w:r>
        <w:rPr>
          <w:rStyle w:val="15"/>
          <w:outline w:val="0"/>
          <w:color w:val="00B0F0"/>
          <w:sz w:val="26"/>
          <w:szCs w:val="26"/>
          <w:u w:color="00B0F0"/>
          <w:rtl w:val="0"/>
          <w:lang w:val="en-US"/>
        </w:rPr>
        <w:t xml:space="preserve">pring Concepts Used in Projects: 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@SpringBootApplication: To initialize spring boot.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@Controller: for using class as controller class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@Service: To indicate class as Service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@Repository: To indicate class/interface as Repository to contact with Database.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@Entity: To indicate class as table in Database.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@Autowired: to auto connect between Spring Beans, Services, Repositories.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@PostMapping: to indicate url links with Servlet post method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@GetMapping: to indicate url links with Get method in servlet.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@RequestParam and @RequestBody: Get values from webpage.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javax.servlet.http.</w:t>
      </w:r>
      <w:r>
        <w:rPr>
          <w:rStyle w:val="15"/>
          <w:i/>
          <w:iCs/>
          <w:outline w:val="0"/>
          <w:color w:val="000000"/>
          <w:u w:color="000000"/>
          <w:rtl w:val="0"/>
          <w:lang w:val="en-US"/>
        </w:rPr>
        <w:t>HttpSession</w:t>
      </w:r>
      <w:r>
        <w:rPr>
          <w:rStyle w:val="15"/>
          <w:outline w:val="0"/>
          <w:color w:val="000000"/>
          <w:u w:color="000000"/>
          <w:rtl w:val="0"/>
          <w:lang w:val="en-US"/>
        </w:rPr>
        <w:t>: To manage Sessions with Http protocol.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org.springframework.ui.</w:t>
      </w:r>
      <w:r>
        <w:rPr>
          <w:rStyle w:val="15"/>
          <w:i/>
          <w:iCs/>
          <w:outline w:val="0"/>
          <w:color w:val="000000"/>
          <w:u w:color="000000"/>
          <w:rtl w:val="0"/>
          <w:lang w:val="en-US"/>
        </w:rPr>
        <w:t>Model</w:t>
      </w:r>
      <w:r>
        <w:rPr>
          <w:rStyle w:val="15"/>
          <w:outline w:val="0"/>
          <w:color w:val="000000"/>
          <w:u w:color="000000"/>
          <w:rtl w:val="0"/>
          <w:lang w:val="en-US"/>
        </w:rPr>
        <w:t>: to send data to view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java.sql.SQL</w:t>
      </w:r>
      <w:r>
        <w:rPr>
          <w:rStyle w:val="15"/>
          <w:i/>
          <w:iCs/>
          <w:outline w:val="0"/>
          <w:color w:val="000000"/>
          <w:u w:color="000000"/>
          <w:rtl w:val="0"/>
          <w:lang w:val="en-US"/>
        </w:rPr>
        <w:t xml:space="preserve">Exception: </w:t>
      </w:r>
      <w:r>
        <w:rPr>
          <w:rStyle w:val="15"/>
          <w:outline w:val="0"/>
          <w:color w:val="000000"/>
          <w:u w:color="000000"/>
          <w:rtl w:val="0"/>
          <w:lang w:val="en-US"/>
        </w:rPr>
        <w:t>To manage Database exceptions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Java.util.</w:t>
      </w:r>
      <w:r>
        <w:rPr>
          <w:rStyle w:val="15"/>
          <w:i/>
          <w:iCs/>
          <w:outline w:val="0"/>
          <w:color w:val="000000"/>
          <w:u w:color="000000"/>
          <w:rtl w:val="0"/>
          <w:lang w:val="en-US"/>
        </w:rPr>
        <w:t>regex</w:t>
      </w:r>
      <w:r>
        <w:rPr>
          <w:rStyle w:val="15"/>
          <w:outline w:val="0"/>
          <w:color w:val="000000"/>
          <w:u w:color="000000"/>
          <w:rtl w:val="0"/>
          <w:lang w:val="en-US"/>
        </w:rPr>
        <w:t>: to check string patterns like email.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JpaRepository: to get methods for CRUD operations.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jpa.repository.Query (@Query): To write native queries for custom methods for CRUD operations.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 xml:space="preserve">ThymeLeaf Template tags in HTML. </w:t>
      </w:r>
    </w:p>
    <w:p>
      <w:pPr>
        <w:pStyle w:val="12"/>
        <w:framePr w:hRule="auto" w:wrap="auto" w:vAnchor="margin" w:hAnchor="text" w:yAlign="inline"/>
        <w:rPr>
          <w:rStyle w:val="15"/>
          <w:outline w:val="0"/>
          <w:color w:val="1F497D"/>
          <w:u w:color="1F497D"/>
        </w:rPr>
      </w:pPr>
      <w:bookmarkStart w:id="10" w:name="_ily7qbsd5lpn"/>
      <w:bookmarkEnd w:id="10"/>
      <w:r>
        <w:rPr>
          <w:rStyle w:val="15"/>
          <w:outline w:val="0"/>
          <w:color w:val="1F497D"/>
          <w:u w:color="1F497D"/>
          <w:rtl w:val="0"/>
        </w:rPr>
        <w:t>F</w:t>
      </w:r>
      <w:r>
        <w:rPr>
          <w:rStyle w:val="15"/>
          <w:outline w:val="0"/>
          <w:color w:val="1F497D"/>
          <w:u w:color="1F497D"/>
          <w:rtl w:val="0"/>
          <w:lang w:val="en-US"/>
        </w:rPr>
        <w:t>EATURES OF PROJECT: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Customers should login or Register to start shopping.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Customers can check current Items in Cart and Previous orders.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Customers can Search products by Product name, brand or category.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Admin Login is verified by data from Database.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In the Manage Customers section admin can view orders of particular customer.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In the Manage Purchase(Purchase Report) section Admin can search according to Date of purchase or Category of shoes.</w:t>
      </w:r>
    </w:p>
    <w:p>
      <w:pPr>
        <w:pStyle w:val="12"/>
        <w:framePr w:hRule="auto" w:wrap="auto" w:vAnchor="margin" w:hAnchor="text" w:yAlign="inline"/>
        <w:rPr>
          <w:rStyle w:val="15"/>
          <w:outline w:val="0"/>
          <w:color w:val="1F497D"/>
          <w:u w:color="1F497D"/>
        </w:rPr>
      </w:pPr>
      <w:bookmarkStart w:id="11" w:name="_q1mvranssn54"/>
      <w:bookmarkEnd w:id="11"/>
      <w:r>
        <w:rPr>
          <w:rStyle w:val="15"/>
          <w:outline w:val="0"/>
          <w:color w:val="1F497D"/>
          <w:u w:color="1F497D"/>
          <w:rtl w:val="0"/>
        </w:rPr>
        <w:t>CONCLUSION:</w:t>
      </w:r>
    </w:p>
    <w:p>
      <w:pPr>
        <w:framePr w:hRule="auto" w:wrap="auto" w:vAnchor="margin" w:hAnchor="text" w:yAlign="inline"/>
        <w:rPr>
          <w:rStyle w:val="15"/>
          <w:outline w:val="0"/>
          <w:color w:val="000000"/>
          <w:u w:color="000000"/>
        </w:rPr>
      </w:pPr>
      <w:r>
        <w:rPr>
          <w:rStyle w:val="15"/>
          <w:outline w:val="0"/>
          <w:color w:val="000000"/>
          <w:u w:color="000000"/>
          <w:rtl w:val="0"/>
          <w:lang w:val="en-US"/>
        </w:rPr>
        <w:t>As this is a prototype application appearance may not be much awestruck. Please try to evaluate the application’s operations and send us the feedback.</w:t>
      </w:r>
    </w:p>
    <w:p>
      <w:pPr>
        <w:framePr w:hRule="auto" w:wrap="auto" w:vAnchor="margin" w:hAnchor="text" w:yAlign="inline"/>
        <w:jc w:val="center"/>
        <w:rPr>
          <w:rStyle w:val="15"/>
          <w:rFonts w:ascii="Droid Serif" w:hAnsi="Droid Serif" w:eastAsia="Droid Serif" w:cs="Droid Serif"/>
          <w:b/>
          <w:bCs/>
          <w:outline w:val="0"/>
          <w:color w:val="1F497D"/>
          <w:sz w:val="36"/>
          <w:szCs w:val="36"/>
          <w:u w:color="1F497D"/>
        </w:rPr>
      </w:pPr>
      <w:r>
        <w:rPr>
          <w:rStyle w:val="15"/>
          <w:rFonts w:ascii="Droid Serif" w:hAnsi="Droid Serif" w:eastAsia="Droid Serif" w:cs="Droid Serif"/>
          <w:b/>
          <w:bCs/>
          <w:outline w:val="0"/>
          <w:color w:val="1F497D"/>
          <w:sz w:val="36"/>
          <w:szCs w:val="36"/>
          <w:u w:color="1F497D"/>
          <w:rtl w:val="0"/>
          <w:lang w:val="en-US"/>
        </w:rPr>
        <w:t>THANK YOU</w:t>
      </w:r>
    </w:p>
    <w:p>
      <w:pPr>
        <w:framePr w:hRule="auto" w:wrap="auto" w:vAnchor="margin" w:hAnchor="text" w:yAlign="inline"/>
        <w:jc w:val="center"/>
      </w:pPr>
      <w:r>
        <w:rPr>
          <w:rStyle w:val="15"/>
          <w:rFonts w:ascii="Droid Serif" w:hAnsi="Droid Serif" w:eastAsia="Droid Serif" w:cs="Droid Serif"/>
          <w:b/>
          <w:bCs/>
          <w:outline w:val="0"/>
          <w:color w:val="783F04"/>
          <w:sz w:val="36"/>
          <w:szCs w:val="36"/>
          <w:u w:color="783F04"/>
          <w:rtl w:val="0"/>
          <w:lang w:val="en-US"/>
        </w:rPr>
        <w:t xml:space="preserve">                                                                          </w:t>
      </w:r>
      <w:r>
        <w:rPr>
          <w:rStyle w:val="15"/>
          <w:rFonts w:ascii="Droid Serif" w:hAnsi="Droid Serif" w:eastAsia="Droid Serif" w:cs="Droid Serif"/>
          <w:b/>
          <w:bCs/>
          <w:outline w:val="0"/>
          <w:color w:val="3F6797"/>
          <w:sz w:val="36"/>
          <w:szCs w:val="36"/>
          <w:u w:color="783F04"/>
          <w:rtl w:val="0"/>
          <w:lang w:val="en-US"/>
        </w:rPr>
        <w:t>Putta saikumar</w:t>
      </w:r>
      <w:r>
        <w:rPr>
          <w:rStyle w:val="15"/>
          <w:rFonts w:ascii="Droid Serif" w:hAnsi="Droid Serif" w:eastAsia="Droid Serif" w:cs="Droid Serif"/>
          <w:b/>
          <w:bCs/>
          <w:outline w:val="0"/>
          <w:color w:val="1F497D"/>
          <w:sz w:val="36"/>
          <w:szCs w:val="36"/>
          <w:u w:color="1F497D"/>
          <w:rtl w:val="0"/>
          <w:lang w:val="en-US"/>
        </w:rPr>
        <w:t>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erif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hRule="auto" w:wrap="auto" w:vAnchor="margin" w:hAnchor="text" w:yAlign="inline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fldChar w:fldCharType="end"/>
    </w:r>
    <w:r>
      <w:rPr>
        <w:rStyle w:val="11"/>
        <w:rtl w:val="0"/>
        <w:lang w:val="en-US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hRule="auto" w:wrap="auto" w:vAnchor="margin" w:hAnchor="text" w:yAlign="inline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fldChar w:fldCharType="end"/>
    </w:r>
    <w:r>
      <w:rPr>
        <w:rStyle w:val="11"/>
        <w:rtl w:val="0"/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hRule="auto" w:wrap="auto" w:vAnchor="margin" w:hAnchor="text" w:yAlign="inline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·"/>
      <w:lvlJc w:val="left"/>
      <w:pPr>
        <w:ind w:left="720" w:hanging="33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3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3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3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3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3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3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3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3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0D3E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0" w:afterAutospacing="0" w:line="312" w:lineRule="auto"/>
      <w:ind w:left="0" w:right="0" w:firstLine="0"/>
      <w:jc w:val="left"/>
      <w:outlineLvl w:val="9"/>
    </w:pPr>
    <w:rPr>
      <w:rFonts w:ascii="Droid Serif" w:hAnsi="Droid Serif" w:eastAsia="Droid Serif" w:cs="Droid Serif"/>
      <w:color w:val="666666"/>
      <w:spacing w:val="0"/>
      <w:w w:val="100"/>
      <w:kern w:val="0"/>
      <w:position w:val="0"/>
      <w:sz w:val="22"/>
      <w:szCs w:val="22"/>
      <w:u w:val="none" w:color="666666"/>
      <w:shd w:val="clear" w:color="auto" w:fill="auto"/>
      <w:vertAlign w:val="baseline"/>
      <w:lang w:val="en-US"/>
    </w:rPr>
  </w:style>
  <w:style w:type="paragraph" w:styleId="2">
    <w:name w:val="heading 2"/>
    <w:next w:val="1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0" w:afterAutospacing="0" w:line="240" w:lineRule="auto"/>
      <w:ind w:left="0" w:right="0" w:firstLine="0"/>
      <w:jc w:val="left"/>
      <w:outlineLvl w:val="1"/>
    </w:pPr>
    <w:rPr>
      <w:rFonts w:ascii="Oswald" w:hAnsi="Oswald" w:eastAsia="Oswald" w:cs="Oswald"/>
      <w:color w:val="783F04"/>
      <w:spacing w:val="0"/>
      <w:w w:val="100"/>
      <w:kern w:val="0"/>
      <w:position w:val="0"/>
      <w:sz w:val="22"/>
      <w:szCs w:val="22"/>
      <w:u w:val="none" w:color="783F04"/>
      <w:shd w:val="clear" w:color="auto" w:fill="auto"/>
      <w:vertAlign w:val="baseline"/>
    </w:rPr>
  </w:style>
  <w:style w:type="paragraph" w:styleId="3">
    <w:name w:val="heading 4"/>
    <w:next w:val="1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0" w:afterAutospacing="0" w:line="312" w:lineRule="auto"/>
      <w:ind w:left="0" w:right="0" w:firstLine="0"/>
      <w:jc w:val="left"/>
      <w:outlineLvl w:val="2"/>
    </w:pPr>
    <w:rPr>
      <w:rFonts w:ascii="Oswald" w:hAnsi="Oswald" w:eastAsia="Oswald" w:cs="Oswald"/>
      <w:color w:val="666666"/>
      <w:spacing w:val="0"/>
      <w:w w:val="100"/>
      <w:kern w:val="0"/>
      <w:position w:val="0"/>
      <w:sz w:val="22"/>
      <w:szCs w:val="22"/>
      <w:u w:val="none" w:color="666666"/>
      <w:shd w:val="clear" w:color="auto" w:fill="auto"/>
      <w:vertAlign w:val="baseline"/>
      <w:lang w:val="en-U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u w:val="single"/>
    </w:rPr>
  </w:style>
  <w:style w:type="paragraph" w:styleId="7">
    <w:name w:val="Subtitle"/>
    <w:next w:val="1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20" w:beforeAutospacing="0" w:after="0" w:afterAutospacing="0" w:line="312" w:lineRule="auto"/>
      <w:ind w:left="0" w:right="0" w:firstLine="0"/>
      <w:jc w:val="center"/>
      <w:outlineLvl w:val="9"/>
    </w:pPr>
    <w:rPr>
      <w:rFonts w:ascii="Times New Roman" w:hAnsi="Times New Roman" w:eastAsia="Times New Roman" w:cs="Times New Roman"/>
      <w:i/>
      <w:iCs/>
      <w:color w:val="666666"/>
      <w:spacing w:val="0"/>
      <w:w w:val="100"/>
      <w:kern w:val="0"/>
      <w:position w:val="0"/>
      <w:sz w:val="26"/>
      <w:szCs w:val="26"/>
      <w:u w:val="none" w:color="666666"/>
      <w:shd w:val="clear" w:color="auto" w:fill="auto"/>
      <w:vertAlign w:val="baseline"/>
      <w:lang w:val="en-US"/>
    </w:rPr>
  </w:style>
  <w:style w:type="paragraph" w:styleId="8">
    <w:name w:val="Title"/>
    <w:next w:val="1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0" w:afterAutospacing="0" w:line="240" w:lineRule="auto"/>
      <w:ind w:left="0" w:right="0" w:firstLine="0"/>
      <w:jc w:val="center"/>
      <w:outlineLvl w:val="9"/>
    </w:pPr>
    <w:rPr>
      <w:rFonts w:ascii="Oswald" w:hAnsi="Oswald" w:eastAsia="Oswald" w:cs="Oswald"/>
      <w:color w:val="B45F06"/>
      <w:spacing w:val="0"/>
      <w:w w:val="100"/>
      <w:kern w:val="0"/>
      <w:position w:val="0"/>
      <w:sz w:val="84"/>
      <w:szCs w:val="84"/>
      <w:u w:val="none" w:color="B45F06"/>
      <w:shd w:val="clear" w:color="auto" w:fill="auto"/>
      <w:vertAlign w:val="baseline"/>
      <w:lang w:val="en-US"/>
    </w:rPr>
  </w:style>
  <w:style w:type="table" w:customStyle="1" w:styleId="9">
    <w:name w:val="Table Normal1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Header &amp; Footer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character" w:customStyle="1" w:styleId="11">
    <w:name w:val="None A"/>
    <w:qFormat/>
    <w:uiPriority w:val="0"/>
  </w:style>
  <w:style w:type="paragraph" w:customStyle="1" w:styleId="12">
    <w:name w:val="Heading"/>
    <w:next w:val="1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480" w:beforeAutospacing="0" w:after="0" w:afterAutospacing="0" w:line="312" w:lineRule="auto"/>
      <w:ind w:left="0" w:right="0" w:firstLine="0"/>
      <w:jc w:val="left"/>
      <w:outlineLvl w:val="0"/>
    </w:pPr>
    <w:rPr>
      <w:rFonts w:ascii="Oswald" w:hAnsi="Oswald" w:eastAsia="Oswald" w:cs="Oswald"/>
      <w:color w:val="B45F06"/>
      <w:spacing w:val="0"/>
      <w:w w:val="100"/>
      <w:kern w:val="0"/>
      <w:position w:val="0"/>
      <w:sz w:val="28"/>
      <w:szCs w:val="28"/>
      <w:u w:val="none" w:color="B45F06"/>
      <w:shd w:val="clear" w:color="auto" w:fill="auto"/>
      <w:vertAlign w:val="baseline"/>
    </w:rPr>
  </w:style>
  <w:style w:type="paragraph" w:styleId="13">
    <w:name w:val="List Paragraph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mbria" w:hAnsi="Cambri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  <w:style w:type="paragraph" w:customStyle="1" w:styleId="14">
    <w:name w:val="Body A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0" w:afterAutospacing="0" w:line="312" w:lineRule="auto"/>
      <w:ind w:left="0" w:right="0" w:firstLine="0"/>
      <w:jc w:val="left"/>
      <w:outlineLvl w:val="9"/>
    </w:pPr>
    <w:rPr>
      <w:rFonts w:ascii="Droid Serif" w:hAnsi="Droid Serif" w:eastAsia="Droid Serif" w:cs="Droid Serif"/>
      <w:color w:val="666666"/>
      <w:spacing w:val="0"/>
      <w:w w:val="100"/>
      <w:kern w:val="0"/>
      <w:position w:val="0"/>
      <w:sz w:val="22"/>
      <w:szCs w:val="22"/>
      <w:u w:val="none" w:color="666666"/>
      <w:shd w:val="clear" w:color="auto" w:fill="auto"/>
      <w:vertAlign w:val="baseline"/>
    </w:rPr>
  </w:style>
  <w:style w:type="character" w:customStyle="1" w:styleId="15">
    <w:name w:val="None"/>
    <w:qFormat/>
    <w:uiPriority w:val="0"/>
  </w:style>
  <w:style w:type="character" w:customStyle="1" w:styleId="16">
    <w:name w:val="Hyperlink.0"/>
    <w:basedOn w:val="15"/>
    <w:qFormat/>
    <w:uiPriority w:val="0"/>
    <w:rPr>
      <w:color w:val="0000FF"/>
      <w:u w:val="single" w:color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Oswald"/>
        <a:ea typeface="Oswald"/>
        <a:cs typeface="Oswald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2022-03-15T16:09:33Z</dcterms:created>
  <dc:creator>karth</dc:creator>
  <cp:lastModifiedBy>karth</cp:lastModifiedBy>
  <dcterms:modified xsi:type="dcterms:W3CDTF">2022-03-15T16:10:38Z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D84FAAF945CE4FEF89C2345982668662</vt:lpwstr>
  </property>
</Properties>
</file>